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64" w:rsidRPr="00967F92" w:rsidRDefault="00967F92">
      <w:pPr>
        <w:pStyle w:val="Title"/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>KHẢO SÁT DÀNH CHO BỆNH NHÂN ĐẾN NHÀ THUỐC</w:t>
      </w:r>
    </w:p>
    <w:p w:rsidR="00415364" w:rsidRPr="00967F92" w:rsidRDefault="00967F92">
      <w:pPr>
        <w:pStyle w:val="Heading1"/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>1. Thông tin cá nhân (tùy chọn)</w:t>
      </w:r>
    </w:p>
    <w:p w:rsidR="00415364" w:rsidRPr="00967F92" w:rsidRDefault="00967F92">
      <w:pPr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>Họ và tên: _____________________</w:t>
      </w:r>
    </w:p>
    <w:p w:rsidR="00415364" w:rsidRPr="00967F92" w:rsidRDefault="00967F92">
      <w:pPr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>Tuổi: ______</w:t>
      </w:r>
    </w:p>
    <w:p w:rsidR="00415364" w:rsidRPr="00967F92" w:rsidRDefault="00967F92">
      <w:pPr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 xml:space="preserve">Giới tính: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Nam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Nữ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Khác</w:t>
      </w:r>
    </w:p>
    <w:p w:rsidR="00415364" w:rsidRPr="00967F92" w:rsidRDefault="00967F92">
      <w:pPr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>Cân nặng: ______ kg</w:t>
      </w:r>
    </w:p>
    <w:p w:rsidR="00415364" w:rsidRPr="00967F92" w:rsidRDefault="00967F92">
      <w:pPr>
        <w:pStyle w:val="Heading1"/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>2. Tình trạng sức khỏe hiện tại</w:t>
      </w:r>
    </w:p>
    <w:p w:rsidR="00415364" w:rsidRPr="00967F92" w:rsidRDefault="00967F92">
      <w:pPr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>Bạn đang gặp vấn đề nào sau đây? (có thể chọn nhiều)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09"/>
      </w:tblGrid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Ho khan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Ho có đờm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Sổ mũi, nghẹt mũi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Sốt, đau người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  <w:bookmarkStart w:id="0" w:name="_GoBack"/>
        <w:bookmarkEnd w:id="0"/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Đau rát họng, khó nuốt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Đau đầu, căng thẳng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Đau dạ dày, ợ chua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Buồn nôn, nôn ói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Táo bón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Tiếu rát, buốt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Đau nhức cơ xương khớp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Dị ứng, ngứa, nổi mẩn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Tiêu chảy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Trào ngược dạ dày – GERD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Viêm loét dạ dày tá tràng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Nấm da, nấm móng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Bệnh trĩ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Mất ngủ, lo âu nhẹ</w:t>
            </w:r>
          </w:p>
        </w:tc>
        <w:tc>
          <w:tcPr>
            <w:tcW w:w="709" w:type="dxa"/>
          </w:tcPr>
          <w:p w:rsidR="00744BC6" w:rsidRPr="00744BC6" w:rsidRDefault="00744BC6" w:rsidP="00272EF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744BC6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Mệt mỏi, niêm nhạt</w:t>
            </w:r>
          </w:p>
        </w:tc>
        <w:tc>
          <w:tcPr>
            <w:tcW w:w="709" w:type="dxa"/>
          </w:tcPr>
          <w:p w:rsidR="00744BC6" w:rsidRPr="00744BC6" w:rsidRDefault="00744BC6" w:rsidP="00744BC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44BC6" w:rsidRPr="00967F92" w:rsidTr="00744BC6">
        <w:tc>
          <w:tcPr>
            <w:tcW w:w="2943" w:type="dxa"/>
            <w:vAlign w:val="bottom"/>
          </w:tcPr>
          <w:p w:rsidR="00744BC6" w:rsidRPr="00744BC6" w:rsidRDefault="00744BC6" w:rsidP="00744BC6">
            <w:pPr>
              <w:rPr>
                <w:rFonts w:ascii="Times New Roman" w:hAnsi="Times New Roman" w:cs="Times New Roman"/>
                <w:color w:val="000000"/>
              </w:rPr>
            </w:pPr>
            <w:r w:rsidRPr="00744BC6">
              <w:rPr>
                <w:rFonts w:ascii="Times New Roman" w:hAnsi="Times New Roman" w:cs="Times New Roman"/>
                <w:color w:val="000000"/>
              </w:rPr>
              <w:t>Chuột rút về đêm</w:t>
            </w:r>
          </w:p>
        </w:tc>
        <w:tc>
          <w:tcPr>
            <w:tcW w:w="709" w:type="dxa"/>
          </w:tcPr>
          <w:p w:rsidR="00744BC6" w:rsidRPr="00744BC6" w:rsidRDefault="00744BC6" w:rsidP="00744BC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15364" w:rsidRPr="00967F92" w:rsidRDefault="00967F92">
      <w:pPr>
        <w:pStyle w:val="Heading1"/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>3. Triệu chứng đã kéo dài bao lâu?</w:t>
      </w:r>
    </w:p>
    <w:p w:rsidR="00415364" w:rsidRPr="00967F92" w:rsidRDefault="00967F92">
      <w:pPr>
        <w:rPr>
          <w:rFonts w:ascii="Times New Roman" w:hAnsi="Times New Roman" w:cs="Times New Roman"/>
        </w:rPr>
      </w:pP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Dưới 1 ngày</w:t>
      </w:r>
      <w:r w:rsidRPr="00967F92">
        <w:rPr>
          <w:rFonts w:ascii="Times New Roman" w:hAnsi="Times New Roman" w:cs="Times New Roman"/>
        </w:rPr>
        <w:br/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1–3 ngày</w:t>
      </w:r>
      <w:r w:rsidRPr="00967F92">
        <w:rPr>
          <w:rFonts w:ascii="Times New Roman" w:hAnsi="Times New Roman" w:cs="Times New Roman"/>
        </w:rPr>
        <w:br/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Trên 3 ngày</w:t>
      </w:r>
    </w:p>
    <w:p w:rsidR="00415364" w:rsidRPr="00967F92" w:rsidRDefault="00967F92">
      <w:pPr>
        <w:pStyle w:val="Heading1"/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lastRenderedPageBreak/>
        <w:t>4. Bạ</w:t>
      </w:r>
      <w:r w:rsidR="002D6184" w:rsidRPr="00967F92">
        <w:rPr>
          <w:rFonts w:ascii="Times New Roman" w:hAnsi="Times New Roman" w:cs="Times New Roman"/>
        </w:rPr>
        <w:t xml:space="preserve">n đã </w:t>
      </w:r>
      <w:r w:rsidRPr="00967F92">
        <w:rPr>
          <w:rFonts w:ascii="Times New Roman" w:hAnsi="Times New Roman" w:cs="Times New Roman"/>
        </w:rPr>
        <w:t>dùng thuốc trước khi đến nhà thuốc chưa?</w:t>
      </w:r>
    </w:p>
    <w:p w:rsidR="00415364" w:rsidRPr="00967F92" w:rsidRDefault="00967F92">
      <w:pPr>
        <w:rPr>
          <w:rFonts w:ascii="Times New Roman" w:hAnsi="Times New Roman" w:cs="Times New Roman"/>
        </w:rPr>
      </w:pP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Chưa</w:t>
      </w:r>
      <w:r w:rsidRPr="00967F92">
        <w:rPr>
          <w:rFonts w:ascii="Times New Roman" w:hAnsi="Times New Roman" w:cs="Times New Roman"/>
        </w:rPr>
        <w:br/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Có, loại thuốc đã dùng: ____________________</w:t>
      </w:r>
    </w:p>
    <w:p w:rsidR="00415364" w:rsidRPr="00967F92" w:rsidRDefault="00967F92">
      <w:pPr>
        <w:pStyle w:val="Heading1"/>
        <w:rPr>
          <w:rFonts w:ascii="Times New Roman" w:hAnsi="Times New Roman" w:cs="Times New Roman"/>
        </w:rPr>
      </w:pPr>
      <w:r w:rsidRPr="00967F92">
        <w:rPr>
          <w:rFonts w:ascii="Times New Roman" w:hAnsi="Times New Roman" w:cs="Times New Roman"/>
        </w:rPr>
        <w:t>5. Bạn có bệnh lý nền không?</w:t>
      </w:r>
    </w:p>
    <w:p w:rsidR="00415364" w:rsidRPr="00967F92" w:rsidRDefault="00967F92">
      <w:pPr>
        <w:rPr>
          <w:rFonts w:ascii="Times New Roman" w:hAnsi="Times New Roman" w:cs="Times New Roman"/>
        </w:rPr>
      </w:pP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Không</w:t>
      </w:r>
    </w:p>
    <w:p w:rsidR="00415364" w:rsidRPr="00967F92" w:rsidRDefault="00967F92">
      <w:pPr>
        <w:rPr>
          <w:rFonts w:ascii="Times New Roman" w:hAnsi="Times New Roman" w:cs="Times New Roman"/>
        </w:rPr>
      </w:pP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Có (vui lòng đánh dấu):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Tăng huyết áp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Đái tháo đường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Bệnh tim mạch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Rối loạn mỡ máu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Hen phế quản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Bệnh phổi tắc nghẽn mạn tính (COPD)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Bệnh gan (viêm gan, xơ gan…)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Bệnh thận mạn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Rối loạn tuyến giáp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Ung thư (ghi rõ): _______________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Rối loạn tâm thần / trầm cảm / lo âu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Bệnh xương khớp mạn tính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Bệnh lý dạ dày – tá tràng mạn</w:t>
      </w:r>
      <w:r w:rsidRPr="00967F92">
        <w:rPr>
          <w:rFonts w:ascii="Times New Roman" w:hAnsi="Times New Roman" w:cs="Times New Roman"/>
        </w:rPr>
        <w:br/>
        <w:t xml:space="preserve">  </w:t>
      </w:r>
      <w:r w:rsidRPr="00967F92">
        <w:rPr>
          <w:rFonts w:ascii="Segoe UI Symbol" w:hAnsi="Segoe UI Symbol" w:cs="Segoe UI Symbol"/>
        </w:rPr>
        <w:t>☐</w:t>
      </w:r>
      <w:r w:rsidRPr="00967F92">
        <w:rPr>
          <w:rFonts w:ascii="Times New Roman" w:hAnsi="Times New Roman" w:cs="Times New Roman"/>
        </w:rPr>
        <w:t xml:space="preserve"> Khác (ghi rõ): _____________________________</w:t>
      </w:r>
    </w:p>
    <w:sectPr w:rsidR="00415364" w:rsidRPr="00967F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A1A"/>
    <w:rsid w:val="00272EF4"/>
    <w:rsid w:val="0029639D"/>
    <w:rsid w:val="002D6184"/>
    <w:rsid w:val="00326F90"/>
    <w:rsid w:val="00415364"/>
    <w:rsid w:val="00736A42"/>
    <w:rsid w:val="00744BC6"/>
    <w:rsid w:val="00967F92"/>
    <w:rsid w:val="00AA1D8D"/>
    <w:rsid w:val="00B47730"/>
    <w:rsid w:val="00CB0664"/>
    <w:rsid w:val="00DC2C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E3850"/>
  <w14:defaultImageDpi w14:val="300"/>
  <w15:docId w15:val="{9601D388-D517-4021-B2A1-5B33B0D5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D9F322-1875-4276-8E69-4F4B1683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5</cp:revision>
  <dcterms:created xsi:type="dcterms:W3CDTF">2013-12-23T23:15:00Z</dcterms:created>
  <dcterms:modified xsi:type="dcterms:W3CDTF">2025-09-22T15:36:00Z</dcterms:modified>
  <cp:category/>
</cp:coreProperties>
</file>